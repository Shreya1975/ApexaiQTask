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04466C" w14:textId="27CA1D41" w:rsidR="005B3455" w:rsidRPr="000600B8" w:rsidRDefault="0012304C">
      <w:pPr>
        <w:pStyle w:val="Heading1"/>
        <w:rPr>
          <w:sz w:val="40"/>
          <w:szCs w:val="40"/>
        </w:rPr>
      </w:pPr>
      <w:r>
        <w:rPr>
          <w:noProof/>
        </w:rPr>
        <w:drawing>
          <wp:inline distT="0" distB="0" distL="0" distR="0" wp14:anchorId="0FD11691" wp14:editId="635B64E2">
            <wp:extent cx="1600200" cy="391160"/>
            <wp:effectExtent l="0" t="0" r="0" b="8890"/>
            <wp:docPr id="168419683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196835" name="Picture 168419683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4889" cy="39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E7952" w14:textId="77777777" w:rsidR="005B3455" w:rsidRPr="000600B8" w:rsidRDefault="00000000">
      <w:pPr>
        <w:pStyle w:val="Heading2"/>
        <w:rPr>
          <w:sz w:val="32"/>
          <w:szCs w:val="32"/>
        </w:rPr>
      </w:pPr>
      <w:r w:rsidRPr="000600B8">
        <w:rPr>
          <w:sz w:val="32"/>
          <w:szCs w:val="32"/>
        </w:rPr>
        <w:t>1. Monolithic vs Microservices Architecture</w:t>
      </w:r>
    </w:p>
    <w:p w14:paraId="1A5121B2" w14:textId="77777777" w:rsidR="005B3455" w:rsidRPr="000600B8" w:rsidRDefault="00000000">
      <w:pPr>
        <w:rPr>
          <w:sz w:val="28"/>
          <w:szCs w:val="28"/>
        </w:rPr>
      </w:pPr>
      <w:r w:rsidRPr="000600B8">
        <w:rPr>
          <w:sz w:val="28"/>
          <w:szCs w:val="28"/>
        </w:rPr>
        <w:t>Software architecture defines how different parts of an application are organized and work together. Two main types are Monolithic and Microservices architectures.</w:t>
      </w:r>
    </w:p>
    <w:p w14:paraId="35867A83" w14:textId="77777777" w:rsidR="005B3455" w:rsidRPr="000600B8" w:rsidRDefault="00000000">
      <w:pPr>
        <w:pStyle w:val="Heading3"/>
        <w:rPr>
          <w:sz w:val="28"/>
          <w:szCs w:val="28"/>
        </w:rPr>
      </w:pPr>
      <w:r w:rsidRPr="000600B8">
        <w:rPr>
          <w:sz w:val="28"/>
          <w:szCs w:val="28"/>
        </w:rPr>
        <w:t>Monolithic Architecture</w:t>
      </w:r>
    </w:p>
    <w:p w14:paraId="0316CD0F" w14:textId="77777777" w:rsidR="005B3455" w:rsidRPr="000600B8" w:rsidRDefault="00000000">
      <w:pPr>
        <w:rPr>
          <w:sz w:val="28"/>
          <w:szCs w:val="28"/>
        </w:rPr>
      </w:pPr>
      <w:r w:rsidRPr="000600B8">
        <w:rPr>
          <w:sz w:val="28"/>
          <w:szCs w:val="28"/>
        </w:rPr>
        <w:t>In a Monolithic structure, all parts of the app (UI, logic, database) are built together as one single program.</w:t>
      </w:r>
    </w:p>
    <w:p w14:paraId="1CC56748" w14:textId="77777777" w:rsidR="005B3455" w:rsidRPr="000600B8" w:rsidRDefault="00000000">
      <w:pPr>
        <w:rPr>
          <w:sz w:val="28"/>
          <w:szCs w:val="28"/>
        </w:rPr>
      </w:pPr>
      <w:r w:rsidRPr="000600B8">
        <w:rPr>
          <w:sz w:val="28"/>
          <w:szCs w:val="28"/>
        </w:rPr>
        <w:t>Characteristics:</w:t>
      </w:r>
    </w:p>
    <w:p w14:paraId="5C17FCCA" w14:textId="77777777" w:rsidR="005B3455" w:rsidRPr="000600B8" w:rsidRDefault="00000000">
      <w:pPr>
        <w:rPr>
          <w:sz w:val="28"/>
          <w:szCs w:val="28"/>
        </w:rPr>
      </w:pPr>
      <w:r w:rsidRPr="000600B8">
        <w:rPr>
          <w:sz w:val="28"/>
          <w:szCs w:val="28"/>
        </w:rPr>
        <w:t>• One single codebase for the whole app</w:t>
      </w:r>
      <w:r w:rsidRPr="000600B8">
        <w:rPr>
          <w:sz w:val="28"/>
          <w:szCs w:val="28"/>
        </w:rPr>
        <w:br/>
        <w:t>• All parts share the same resources</w:t>
      </w:r>
      <w:r w:rsidRPr="000600B8">
        <w:rPr>
          <w:sz w:val="28"/>
          <w:szCs w:val="28"/>
        </w:rPr>
        <w:br/>
        <w:t>• Scaling means deploying the entire app again</w:t>
      </w:r>
    </w:p>
    <w:p w14:paraId="1F49B4BD" w14:textId="77777777" w:rsidR="005B3455" w:rsidRPr="000600B8" w:rsidRDefault="00000000">
      <w:pPr>
        <w:rPr>
          <w:sz w:val="28"/>
          <w:szCs w:val="28"/>
        </w:rPr>
      </w:pPr>
      <w:r w:rsidRPr="000600B8">
        <w:rPr>
          <w:sz w:val="28"/>
          <w:szCs w:val="28"/>
        </w:rPr>
        <w:t>Advantages:</w:t>
      </w:r>
    </w:p>
    <w:p w14:paraId="69A78AF4" w14:textId="77777777" w:rsidR="005B3455" w:rsidRPr="000600B8" w:rsidRDefault="00000000">
      <w:pPr>
        <w:rPr>
          <w:sz w:val="28"/>
          <w:szCs w:val="28"/>
        </w:rPr>
      </w:pPr>
      <w:r w:rsidRPr="000600B8">
        <w:rPr>
          <w:sz w:val="28"/>
          <w:szCs w:val="28"/>
        </w:rPr>
        <w:t>• Easy to build and deploy (good for small apps)</w:t>
      </w:r>
      <w:r w:rsidRPr="000600B8">
        <w:rPr>
          <w:sz w:val="28"/>
          <w:szCs w:val="28"/>
        </w:rPr>
        <w:br/>
        <w:t>• Easier debugging and testing</w:t>
      </w:r>
      <w:r w:rsidRPr="000600B8">
        <w:rPr>
          <w:sz w:val="28"/>
          <w:szCs w:val="28"/>
        </w:rPr>
        <w:br/>
        <w:t>• Less setup effort at the start</w:t>
      </w:r>
    </w:p>
    <w:p w14:paraId="5B8A99BE" w14:textId="77777777" w:rsidR="005B3455" w:rsidRPr="000600B8" w:rsidRDefault="00000000">
      <w:pPr>
        <w:rPr>
          <w:sz w:val="28"/>
          <w:szCs w:val="28"/>
        </w:rPr>
      </w:pPr>
      <w:r w:rsidRPr="000600B8">
        <w:rPr>
          <w:sz w:val="28"/>
          <w:szCs w:val="28"/>
        </w:rPr>
        <w:t>Disadvantages:</w:t>
      </w:r>
    </w:p>
    <w:p w14:paraId="6F38E576" w14:textId="77777777" w:rsidR="005B3455" w:rsidRPr="000600B8" w:rsidRDefault="00000000">
      <w:pPr>
        <w:rPr>
          <w:sz w:val="28"/>
          <w:szCs w:val="28"/>
        </w:rPr>
      </w:pPr>
      <w:r w:rsidRPr="000600B8">
        <w:rPr>
          <w:sz w:val="28"/>
          <w:szCs w:val="28"/>
        </w:rPr>
        <w:t>• Hard to scale only one part of the app</w:t>
      </w:r>
      <w:r w:rsidRPr="000600B8">
        <w:rPr>
          <w:sz w:val="28"/>
          <w:szCs w:val="28"/>
        </w:rPr>
        <w:br/>
        <w:t>• One small change may affect the whole app</w:t>
      </w:r>
      <w:r w:rsidRPr="000600B8">
        <w:rPr>
          <w:sz w:val="28"/>
          <w:szCs w:val="28"/>
        </w:rPr>
        <w:br/>
        <w:t>• Slower updates and less flexibility</w:t>
      </w:r>
    </w:p>
    <w:p w14:paraId="74C7DF18" w14:textId="77777777" w:rsidR="005B3455" w:rsidRPr="000600B8" w:rsidRDefault="00000000">
      <w:pPr>
        <w:rPr>
          <w:sz w:val="28"/>
          <w:szCs w:val="28"/>
        </w:rPr>
      </w:pPr>
      <w:r w:rsidRPr="000600B8">
        <w:rPr>
          <w:sz w:val="28"/>
          <w:szCs w:val="28"/>
        </w:rPr>
        <w:t>Example: In a shopping app, product, payment, and user modules are all built together.</w:t>
      </w:r>
    </w:p>
    <w:p w14:paraId="32C6860B" w14:textId="77777777" w:rsidR="005B3455" w:rsidRPr="000600B8" w:rsidRDefault="00000000">
      <w:pPr>
        <w:pStyle w:val="Heading3"/>
        <w:rPr>
          <w:sz w:val="28"/>
          <w:szCs w:val="28"/>
        </w:rPr>
      </w:pPr>
      <w:r w:rsidRPr="000600B8">
        <w:rPr>
          <w:sz w:val="28"/>
          <w:szCs w:val="28"/>
        </w:rPr>
        <w:t>Microservices Architecture</w:t>
      </w:r>
    </w:p>
    <w:p w14:paraId="05112440" w14:textId="77777777" w:rsidR="005B3455" w:rsidRPr="000600B8" w:rsidRDefault="00000000">
      <w:pPr>
        <w:rPr>
          <w:sz w:val="28"/>
          <w:szCs w:val="28"/>
        </w:rPr>
      </w:pPr>
      <w:r w:rsidRPr="000600B8">
        <w:rPr>
          <w:sz w:val="28"/>
          <w:szCs w:val="28"/>
        </w:rPr>
        <w:t>Here, the app is divided into smaller independent services. Each service handles one function and can be updated separately.</w:t>
      </w:r>
    </w:p>
    <w:p w14:paraId="7DA84CF7" w14:textId="77777777" w:rsidR="005B3455" w:rsidRPr="000600B8" w:rsidRDefault="00000000">
      <w:pPr>
        <w:rPr>
          <w:sz w:val="28"/>
          <w:szCs w:val="28"/>
        </w:rPr>
      </w:pPr>
      <w:r w:rsidRPr="000600B8">
        <w:rPr>
          <w:sz w:val="28"/>
          <w:szCs w:val="28"/>
        </w:rPr>
        <w:t>Characteristics:</w:t>
      </w:r>
    </w:p>
    <w:p w14:paraId="3C9D95E5" w14:textId="77777777" w:rsidR="005B3455" w:rsidRPr="000600B8" w:rsidRDefault="00000000">
      <w:pPr>
        <w:rPr>
          <w:sz w:val="28"/>
          <w:szCs w:val="28"/>
        </w:rPr>
      </w:pPr>
      <w:r w:rsidRPr="000600B8">
        <w:rPr>
          <w:sz w:val="28"/>
          <w:szCs w:val="28"/>
        </w:rPr>
        <w:lastRenderedPageBreak/>
        <w:t>• Each service has its own code and database</w:t>
      </w:r>
      <w:r w:rsidRPr="000600B8">
        <w:rPr>
          <w:sz w:val="28"/>
          <w:szCs w:val="28"/>
        </w:rPr>
        <w:br/>
        <w:t>• Communicates using APIs (like REST)</w:t>
      </w:r>
      <w:r w:rsidRPr="000600B8">
        <w:rPr>
          <w:sz w:val="28"/>
          <w:szCs w:val="28"/>
        </w:rPr>
        <w:br/>
        <w:t>• Can be deployed and scaled separately</w:t>
      </w:r>
    </w:p>
    <w:p w14:paraId="048C36E8" w14:textId="77777777" w:rsidR="005B3455" w:rsidRPr="000600B8" w:rsidRDefault="00000000">
      <w:pPr>
        <w:rPr>
          <w:sz w:val="28"/>
          <w:szCs w:val="28"/>
        </w:rPr>
      </w:pPr>
      <w:r w:rsidRPr="000600B8">
        <w:rPr>
          <w:sz w:val="28"/>
          <w:szCs w:val="28"/>
        </w:rPr>
        <w:t>Advantages:</w:t>
      </w:r>
    </w:p>
    <w:p w14:paraId="1223050D" w14:textId="77777777" w:rsidR="005B3455" w:rsidRPr="000600B8" w:rsidRDefault="00000000">
      <w:pPr>
        <w:rPr>
          <w:sz w:val="28"/>
          <w:szCs w:val="28"/>
        </w:rPr>
      </w:pPr>
      <w:r w:rsidRPr="000600B8">
        <w:rPr>
          <w:sz w:val="28"/>
          <w:szCs w:val="28"/>
        </w:rPr>
        <w:t>• Easier to update or scale a specific service</w:t>
      </w:r>
      <w:r w:rsidRPr="000600B8">
        <w:rPr>
          <w:sz w:val="28"/>
          <w:szCs w:val="28"/>
        </w:rPr>
        <w:br/>
        <w:t>• Different services can use different technologies</w:t>
      </w:r>
      <w:r w:rsidRPr="000600B8">
        <w:rPr>
          <w:sz w:val="28"/>
          <w:szCs w:val="28"/>
        </w:rPr>
        <w:br/>
        <w:t>• Failure in one service doesn’t affect others</w:t>
      </w:r>
    </w:p>
    <w:p w14:paraId="648581FC" w14:textId="77777777" w:rsidR="005B3455" w:rsidRPr="000600B8" w:rsidRDefault="00000000">
      <w:pPr>
        <w:rPr>
          <w:sz w:val="28"/>
          <w:szCs w:val="28"/>
        </w:rPr>
      </w:pPr>
      <w:r w:rsidRPr="000600B8">
        <w:rPr>
          <w:sz w:val="28"/>
          <w:szCs w:val="28"/>
        </w:rPr>
        <w:t>Disadvantages:</w:t>
      </w:r>
    </w:p>
    <w:p w14:paraId="70D89E93" w14:textId="77777777" w:rsidR="005B3455" w:rsidRPr="000600B8" w:rsidRDefault="00000000">
      <w:pPr>
        <w:rPr>
          <w:sz w:val="28"/>
          <w:szCs w:val="28"/>
        </w:rPr>
      </w:pPr>
      <w:r w:rsidRPr="000600B8">
        <w:rPr>
          <w:sz w:val="28"/>
          <w:szCs w:val="28"/>
        </w:rPr>
        <w:t>• Harder to set up and manage</w:t>
      </w:r>
      <w:r w:rsidRPr="000600B8">
        <w:rPr>
          <w:sz w:val="28"/>
          <w:szCs w:val="28"/>
        </w:rPr>
        <w:br/>
        <w:t>• Needs better monitoring and DevOps tools</w:t>
      </w:r>
      <w:r w:rsidRPr="000600B8">
        <w:rPr>
          <w:sz w:val="28"/>
          <w:szCs w:val="28"/>
        </w:rPr>
        <w:br/>
        <w:t>• Testing across services is more complex</w:t>
      </w:r>
    </w:p>
    <w:p w14:paraId="41485B2C" w14:textId="77777777" w:rsidR="005B3455" w:rsidRPr="000600B8" w:rsidRDefault="00000000">
      <w:pPr>
        <w:rPr>
          <w:sz w:val="28"/>
          <w:szCs w:val="28"/>
        </w:rPr>
      </w:pPr>
      <w:r w:rsidRPr="000600B8">
        <w:rPr>
          <w:sz w:val="28"/>
          <w:szCs w:val="28"/>
        </w:rPr>
        <w:t>Example: Shopping app with separate services for orders, payments, and inventory.</w:t>
      </w:r>
    </w:p>
    <w:p w14:paraId="0FDE84DF" w14:textId="77777777" w:rsidR="005B3455" w:rsidRPr="000600B8" w:rsidRDefault="00000000">
      <w:pPr>
        <w:rPr>
          <w:sz w:val="28"/>
          <w:szCs w:val="28"/>
        </w:rPr>
      </w:pPr>
      <w:r w:rsidRPr="000600B8">
        <w:rPr>
          <w:sz w:val="28"/>
          <w:szCs w:val="28"/>
        </w:rPr>
        <w:t>Key Differences:</w:t>
      </w:r>
    </w:p>
    <w:p w14:paraId="669C2957" w14:textId="77777777" w:rsidR="005B3455" w:rsidRPr="000600B8" w:rsidRDefault="00000000">
      <w:pPr>
        <w:rPr>
          <w:sz w:val="28"/>
          <w:szCs w:val="28"/>
        </w:rPr>
      </w:pPr>
      <w:r w:rsidRPr="000600B8">
        <w:rPr>
          <w:sz w:val="28"/>
          <w:szCs w:val="28"/>
        </w:rPr>
        <w:t>• Monolithic = one big app | Microservices = many small apps</w:t>
      </w:r>
      <w:r w:rsidRPr="000600B8">
        <w:rPr>
          <w:sz w:val="28"/>
          <w:szCs w:val="28"/>
        </w:rPr>
        <w:br/>
        <w:t>• Monolithic scales as a whole | Microservices scale individually</w:t>
      </w:r>
      <w:r w:rsidRPr="000600B8">
        <w:rPr>
          <w:sz w:val="28"/>
          <w:szCs w:val="28"/>
        </w:rPr>
        <w:br/>
        <w:t>• Monolithic uses one tech stack | Microservices can mix technologies</w:t>
      </w:r>
    </w:p>
    <w:p w14:paraId="0FEACFA4" w14:textId="77777777" w:rsidR="005B3455" w:rsidRPr="000600B8" w:rsidRDefault="00000000">
      <w:pPr>
        <w:pStyle w:val="Heading2"/>
        <w:rPr>
          <w:sz w:val="28"/>
          <w:szCs w:val="28"/>
        </w:rPr>
      </w:pPr>
      <w:r w:rsidRPr="000600B8">
        <w:rPr>
          <w:sz w:val="28"/>
          <w:szCs w:val="28"/>
        </w:rPr>
        <w:t>2. Blue-Green Deployment</w:t>
      </w:r>
    </w:p>
    <w:p w14:paraId="3E2C82AC" w14:textId="77777777" w:rsidR="005B3455" w:rsidRPr="000600B8" w:rsidRDefault="00000000">
      <w:pPr>
        <w:rPr>
          <w:sz w:val="28"/>
          <w:szCs w:val="28"/>
        </w:rPr>
      </w:pPr>
      <w:r w:rsidRPr="000600B8">
        <w:rPr>
          <w:sz w:val="28"/>
          <w:szCs w:val="28"/>
        </w:rPr>
        <w:t>Blue-Green deployment helps release new software without downtime.</w:t>
      </w:r>
    </w:p>
    <w:p w14:paraId="4C9DCDE3" w14:textId="77777777" w:rsidR="005B3455" w:rsidRPr="000600B8" w:rsidRDefault="00000000">
      <w:pPr>
        <w:rPr>
          <w:sz w:val="28"/>
          <w:szCs w:val="28"/>
        </w:rPr>
      </w:pPr>
      <w:r w:rsidRPr="000600B8">
        <w:rPr>
          <w:sz w:val="28"/>
          <w:szCs w:val="28"/>
        </w:rPr>
        <w:t>Concept: There are two same environments — Blue (live) and Green (testing). After the new version works fine on Green, users are shifted from Blue to Green.</w:t>
      </w:r>
    </w:p>
    <w:p w14:paraId="5CF0494A" w14:textId="77777777" w:rsidR="005B3455" w:rsidRPr="000600B8" w:rsidRDefault="00000000">
      <w:pPr>
        <w:rPr>
          <w:sz w:val="28"/>
          <w:szCs w:val="28"/>
        </w:rPr>
      </w:pPr>
      <w:r w:rsidRPr="000600B8">
        <w:rPr>
          <w:sz w:val="28"/>
          <w:szCs w:val="28"/>
        </w:rPr>
        <w:t>Steps:</w:t>
      </w:r>
    </w:p>
    <w:p w14:paraId="09389532" w14:textId="77777777" w:rsidR="005B3455" w:rsidRPr="000600B8" w:rsidRDefault="00000000">
      <w:pPr>
        <w:rPr>
          <w:sz w:val="28"/>
          <w:szCs w:val="28"/>
        </w:rPr>
      </w:pPr>
      <w:r w:rsidRPr="000600B8">
        <w:rPr>
          <w:sz w:val="28"/>
          <w:szCs w:val="28"/>
        </w:rPr>
        <w:t>1. Create Blue (current) and Green (new) environments</w:t>
      </w:r>
      <w:r w:rsidRPr="000600B8">
        <w:rPr>
          <w:sz w:val="28"/>
          <w:szCs w:val="28"/>
        </w:rPr>
        <w:br/>
        <w:t>2. Deploy updates to Green</w:t>
      </w:r>
      <w:r w:rsidRPr="000600B8">
        <w:rPr>
          <w:sz w:val="28"/>
          <w:szCs w:val="28"/>
        </w:rPr>
        <w:br/>
        <w:t>3. Test the new version</w:t>
      </w:r>
      <w:r w:rsidRPr="000600B8">
        <w:rPr>
          <w:sz w:val="28"/>
          <w:szCs w:val="28"/>
        </w:rPr>
        <w:br/>
        <w:t>4. Redirect users to Green</w:t>
      </w:r>
      <w:r w:rsidRPr="000600B8">
        <w:rPr>
          <w:sz w:val="28"/>
          <w:szCs w:val="28"/>
        </w:rPr>
        <w:br/>
        <w:t>5. If any issue, switch back to Blue</w:t>
      </w:r>
    </w:p>
    <w:p w14:paraId="5AC05590" w14:textId="77777777" w:rsidR="005B3455" w:rsidRPr="000600B8" w:rsidRDefault="00000000">
      <w:pPr>
        <w:rPr>
          <w:sz w:val="28"/>
          <w:szCs w:val="28"/>
        </w:rPr>
      </w:pPr>
      <w:r w:rsidRPr="000600B8">
        <w:rPr>
          <w:sz w:val="28"/>
          <w:szCs w:val="28"/>
        </w:rPr>
        <w:lastRenderedPageBreak/>
        <w:t>Advantages: Zero downtime, easy rollback, safe testing</w:t>
      </w:r>
      <w:r w:rsidRPr="000600B8">
        <w:rPr>
          <w:sz w:val="28"/>
          <w:szCs w:val="28"/>
        </w:rPr>
        <w:br/>
        <w:t>Disadvantages: Costs more, database syncing is tough</w:t>
      </w:r>
    </w:p>
    <w:p w14:paraId="1F9F4A35" w14:textId="77777777" w:rsidR="005B3455" w:rsidRPr="000600B8" w:rsidRDefault="00000000">
      <w:pPr>
        <w:pStyle w:val="Heading2"/>
        <w:rPr>
          <w:sz w:val="28"/>
          <w:szCs w:val="28"/>
        </w:rPr>
      </w:pPr>
      <w:r w:rsidRPr="000600B8">
        <w:rPr>
          <w:sz w:val="28"/>
          <w:szCs w:val="28"/>
        </w:rPr>
        <w:t>3. Basic Docker Commands</w:t>
      </w:r>
    </w:p>
    <w:p w14:paraId="3CEEA560" w14:textId="77777777" w:rsidR="005B3455" w:rsidRPr="000600B8" w:rsidRDefault="00000000">
      <w:pPr>
        <w:rPr>
          <w:sz w:val="28"/>
          <w:szCs w:val="28"/>
        </w:rPr>
      </w:pPr>
      <w:r w:rsidRPr="000600B8">
        <w:rPr>
          <w:sz w:val="28"/>
          <w:szCs w:val="28"/>
        </w:rPr>
        <w:t>Docker helps developers create containers — small, self-contained packages with everything needed to run an app.</w:t>
      </w:r>
    </w:p>
    <w:p w14:paraId="2A4B30B6" w14:textId="77777777" w:rsidR="005B3455" w:rsidRPr="000600B8" w:rsidRDefault="00000000">
      <w:pPr>
        <w:rPr>
          <w:sz w:val="28"/>
          <w:szCs w:val="28"/>
        </w:rPr>
      </w:pPr>
      <w:r w:rsidRPr="000600B8">
        <w:rPr>
          <w:sz w:val="28"/>
          <w:szCs w:val="28"/>
        </w:rPr>
        <w:t>Important Terms: Image, Container, Dockerfile, Docker Hub</w:t>
      </w:r>
    </w:p>
    <w:p w14:paraId="219891FB" w14:textId="77777777" w:rsidR="005B3455" w:rsidRPr="000600B8" w:rsidRDefault="00000000">
      <w:pPr>
        <w:rPr>
          <w:sz w:val="28"/>
          <w:szCs w:val="28"/>
        </w:rPr>
      </w:pPr>
      <w:r w:rsidRPr="000600B8">
        <w:rPr>
          <w:sz w:val="28"/>
          <w:szCs w:val="28"/>
        </w:rPr>
        <w:t>Common Commands:</w:t>
      </w:r>
    </w:p>
    <w:p w14:paraId="7525182E" w14:textId="77777777" w:rsidR="005B3455" w:rsidRPr="000600B8" w:rsidRDefault="00000000">
      <w:pPr>
        <w:rPr>
          <w:sz w:val="28"/>
          <w:szCs w:val="28"/>
        </w:rPr>
      </w:pPr>
      <w:r w:rsidRPr="000600B8">
        <w:rPr>
          <w:sz w:val="28"/>
          <w:szCs w:val="28"/>
        </w:rPr>
        <w:br/>
        <w:t>• docker --version → Check Docker version</w:t>
      </w:r>
      <w:r w:rsidRPr="000600B8">
        <w:rPr>
          <w:sz w:val="28"/>
          <w:szCs w:val="28"/>
        </w:rPr>
        <w:br/>
        <w:t>• docker pull &lt;image&gt; → Download image</w:t>
      </w:r>
      <w:r w:rsidRPr="000600B8">
        <w:rPr>
          <w:sz w:val="28"/>
          <w:szCs w:val="28"/>
        </w:rPr>
        <w:br/>
        <w:t>• docker images → List images</w:t>
      </w:r>
      <w:r w:rsidRPr="000600B8">
        <w:rPr>
          <w:sz w:val="28"/>
          <w:szCs w:val="28"/>
        </w:rPr>
        <w:br/>
        <w:t>• docker run &lt;image&gt; → Run a container</w:t>
      </w:r>
      <w:r w:rsidRPr="000600B8">
        <w:rPr>
          <w:sz w:val="28"/>
          <w:szCs w:val="28"/>
        </w:rPr>
        <w:br/>
        <w:t>• docker ps → Show running containers</w:t>
      </w:r>
      <w:r w:rsidRPr="000600B8">
        <w:rPr>
          <w:sz w:val="28"/>
          <w:szCs w:val="28"/>
        </w:rPr>
        <w:br/>
        <w:t>• docker stop &lt;id&gt; → Stop a container</w:t>
      </w:r>
      <w:r w:rsidRPr="000600B8">
        <w:rPr>
          <w:sz w:val="28"/>
          <w:szCs w:val="28"/>
        </w:rPr>
        <w:br/>
        <w:t>• docker start &lt;id&gt; → Restart a container</w:t>
      </w:r>
      <w:r w:rsidRPr="000600B8">
        <w:rPr>
          <w:sz w:val="28"/>
          <w:szCs w:val="28"/>
        </w:rPr>
        <w:br/>
        <w:t>• docker exec -it &lt;id&gt; bash → Open terminal inside container</w:t>
      </w:r>
      <w:r w:rsidRPr="000600B8">
        <w:rPr>
          <w:sz w:val="28"/>
          <w:szCs w:val="28"/>
        </w:rPr>
        <w:br/>
        <w:t>• docker build -t &lt;tag&gt; . → Build an image</w:t>
      </w:r>
      <w:r w:rsidRPr="000600B8">
        <w:rPr>
          <w:sz w:val="28"/>
          <w:szCs w:val="28"/>
        </w:rPr>
        <w:br/>
        <w:t>• docker-compose up → Run multiple containers</w:t>
      </w:r>
      <w:r w:rsidRPr="000600B8">
        <w:rPr>
          <w:sz w:val="28"/>
          <w:szCs w:val="28"/>
        </w:rPr>
        <w:br/>
      </w:r>
    </w:p>
    <w:p w14:paraId="2B1DA049" w14:textId="77777777" w:rsidR="005B3455" w:rsidRPr="000600B8" w:rsidRDefault="00000000">
      <w:pPr>
        <w:rPr>
          <w:sz w:val="28"/>
          <w:szCs w:val="28"/>
        </w:rPr>
      </w:pPr>
      <w:r w:rsidRPr="000600B8">
        <w:rPr>
          <w:sz w:val="28"/>
          <w:szCs w:val="28"/>
        </w:rPr>
        <w:t>Example:</w:t>
      </w:r>
      <w:r w:rsidRPr="000600B8">
        <w:rPr>
          <w:sz w:val="28"/>
          <w:szCs w:val="28"/>
        </w:rPr>
        <w:br/>
        <w:t>1. docker pull nginx</w:t>
      </w:r>
      <w:r w:rsidRPr="000600B8">
        <w:rPr>
          <w:sz w:val="28"/>
          <w:szCs w:val="28"/>
        </w:rPr>
        <w:br/>
        <w:t>2. docker run -d -p 8080:80 nginx</w:t>
      </w:r>
    </w:p>
    <w:p w14:paraId="2A9AE8DD" w14:textId="77777777" w:rsidR="005B3455" w:rsidRPr="000600B8" w:rsidRDefault="00000000">
      <w:pPr>
        <w:pStyle w:val="Heading2"/>
        <w:rPr>
          <w:sz w:val="28"/>
          <w:szCs w:val="28"/>
        </w:rPr>
      </w:pPr>
      <w:r w:rsidRPr="000600B8">
        <w:rPr>
          <w:sz w:val="28"/>
          <w:szCs w:val="28"/>
        </w:rPr>
        <w:t>4. Kubernetes Overview</w:t>
      </w:r>
    </w:p>
    <w:p w14:paraId="13E41FAF" w14:textId="77777777" w:rsidR="005B3455" w:rsidRPr="000600B8" w:rsidRDefault="00000000">
      <w:pPr>
        <w:rPr>
          <w:sz w:val="28"/>
          <w:szCs w:val="28"/>
        </w:rPr>
      </w:pPr>
      <w:r w:rsidRPr="000600B8">
        <w:rPr>
          <w:sz w:val="28"/>
          <w:szCs w:val="28"/>
        </w:rPr>
        <w:t>Kubernetes (K8s) manages and automates container deployment and scaling.</w:t>
      </w:r>
    </w:p>
    <w:p w14:paraId="31A0354C" w14:textId="77777777" w:rsidR="005B3455" w:rsidRPr="000600B8" w:rsidRDefault="00000000">
      <w:pPr>
        <w:rPr>
          <w:sz w:val="28"/>
          <w:szCs w:val="28"/>
        </w:rPr>
      </w:pPr>
      <w:r w:rsidRPr="000600B8">
        <w:rPr>
          <w:sz w:val="28"/>
          <w:szCs w:val="28"/>
        </w:rPr>
        <w:t>Main Parts: Pod, Node, Cluster, Master Node, Kubelet, Service, Deployment</w:t>
      </w:r>
    </w:p>
    <w:p w14:paraId="6A296B57" w14:textId="77777777" w:rsidR="005B3455" w:rsidRPr="000600B8" w:rsidRDefault="00000000">
      <w:pPr>
        <w:rPr>
          <w:sz w:val="28"/>
          <w:szCs w:val="28"/>
        </w:rPr>
      </w:pPr>
      <w:r w:rsidRPr="000600B8">
        <w:rPr>
          <w:sz w:val="28"/>
          <w:szCs w:val="28"/>
        </w:rPr>
        <w:t>Key Features:</w:t>
      </w:r>
      <w:r w:rsidRPr="000600B8">
        <w:rPr>
          <w:sz w:val="28"/>
          <w:szCs w:val="28"/>
        </w:rPr>
        <w:br/>
        <w:t>• Auto-scheduling</w:t>
      </w:r>
      <w:r w:rsidRPr="000600B8">
        <w:rPr>
          <w:sz w:val="28"/>
          <w:szCs w:val="28"/>
        </w:rPr>
        <w:br/>
        <w:t>• Self-healing</w:t>
      </w:r>
      <w:r w:rsidRPr="000600B8">
        <w:rPr>
          <w:sz w:val="28"/>
          <w:szCs w:val="28"/>
        </w:rPr>
        <w:br/>
      </w:r>
      <w:r w:rsidRPr="000600B8">
        <w:rPr>
          <w:sz w:val="28"/>
          <w:szCs w:val="28"/>
        </w:rPr>
        <w:lastRenderedPageBreak/>
        <w:t>• Load balancing</w:t>
      </w:r>
      <w:r w:rsidRPr="000600B8">
        <w:rPr>
          <w:sz w:val="28"/>
          <w:szCs w:val="28"/>
        </w:rPr>
        <w:br/>
        <w:t>• Auto-scaling</w:t>
      </w:r>
      <w:r w:rsidRPr="000600B8">
        <w:rPr>
          <w:sz w:val="28"/>
          <w:szCs w:val="28"/>
        </w:rPr>
        <w:br/>
        <w:t>• Rolling updates</w:t>
      </w:r>
      <w:r w:rsidRPr="000600B8">
        <w:rPr>
          <w:sz w:val="28"/>
          <w:szCs w:val="28"/>
        </w:rPr>
        <w:br/>
        <w:t>• Resource management</w:t>
      </w:r>
    </w:p>
    <w:p w14:paraId="5207D46D" w14:textId="77777777" w:rsidR="005B3455" w:rsidRPr="000600B8" w:rsidRDefault="00000000">
      <w:pPr>
        <w:rPr>
          <w:sz w:val="28"/>
          <w:szCs w:val="28"/>
        </w:rPr>
      </w:pPr>
      <w:r w:rsidRPr="000600B8">
        <w:rPr>
          <w:sz w:val="28"/>
          <w:szCs w:val="28"/>
        </w:rPr>
        <w:t>Useful Commands:</w:t>
      </w:r>
      <w:r w:rsidRPr="000600B8">
        <w:rPr>
          <w:sz w:val="28"/>
          <w:szCs w:val="28"/>
        </w:rPr>
        <w:br/>
        <w:t>• kubectl get pods → List pods</w:t>
      </w:r>
      <w:r w:rsidRPr="000600B8">
        <w:rPr>
          <w:sz w:val="28"/>
          <w:szCs w:val="28"/>
        </w:rPr>
        <w:br/>
        <w:t>• kubectl apply -f deployment.yaml → Deploy an app</w:t>
      </w:r>
      <w:r w:rsidRPr="000600B8">
        <w:rPr>
          <w:sz w:val="28"/>
          <w:szCs w:val="28"/>
        </w:rPr>
        <w:br/>
        <w:t>• kubectl delete pod &lt;name&gt; → Remove a pod</w:t>
      </w:r>
    </w:p>
    <w:p w14:paraId="116D420D" w14:textId="77777777" w:rsidR="005B3455" w:rsidRPr="000600B8" w:rsidRDefault="00000000">
      <w:pPr>
        <w:rPr>
          <w:sz w:val="28"/>
          <w:szCs w:val="28"/>
        </w:rPr>
      </w:pPr>
      <w:r w:rsidRPr="000600B8">
        <w:rPr>
          <w:sz w:val="28"/>
          <w:szCs w:val="28"/>
        </w:rPr>
        <w:t>Example: A company running many microservices can use Kubernetes to manage them easily.</w:t>
      </w:r>
    </w:p>
    <w:p w14:paraId="278BA825" w14:textId="77777777" w:rsidR="005B3455" w:rsidRPr="000600B8" w:rsidRDefault="00000000">
      <w:pPr>
        <w:pStyle w:val="Heading2"/>
        <w:rPr>
          <w:sz w:val="28"/>
          <w:szCs w:val="28"/>
        </w:rPr>
      </w:pPr>
      <w:r w:rsidRPr="000600B8">
        <w:rPr>
          <w:sz w:val="28"/>
          <w:szCs w:val="28"/>
        </w:rPr>
        <w:t>5. Docker Implementation (Example)</w:t>
      </w:r>
    </w:p>
    <w:p w14:paraId="33BE487E" w14:textId="77777777" w:rsidR="005B3455" w:rsidRPr="000600B8" w:rsidRDefault="00000000">
      <w:pPr>
        <w:rPr>
          <w:sz w:val="28"/>
          <w:szCs w:val="28"/>
        </w:rPr>
      </w:pPr>
      <w:r w:rsidRPr="000600B8">
        <w:rPr>
          <w:sz w:val="28"/>
          <w:szCs w:val="28"/>
        </w:rPr>
        <w:t>Example: A simple Python Flask app using Docker.</w:t>
      </w:r>
    </w:p>
    <w:p w14:paraId="25EFD454" w14:textId="77777777" w:rsidR="005B3455" w:rsidRPr="000600B8" w:rsidRDefault="00000000">
      <w:pPr>
        <w:rPr>
          <w:sz w:val="28"/>
          <w:szCs w:val="28"/>
        </w:rPr>
      </w:pPr>
      <w:r w:rsidRPr="000600B8">
        <w:rPr>
          <w:sz w:val="28"/>
          <w:szCs w:val="28"/>
        </w:rPr>
        <w:t>Steps:</w:t>
      </w:r>
      <w:r w:rsidRPr="000600B8">
        <w:rPr>
          <w:sz w:val="28"/>
          <w:szCs w:val="28"/>
        </w:rPr>
        <w:br/>
        <w:t>1. Create Flask app (app.py)</w:t>
      </w:r>
      <w:r w:rsidRPr="000600B8">
        <w:rPr>
          <w:sz w:val="28"/>
          <w:szCs w:val="28"/>
        </w:rPr>
        <w:br/>
        <w:t>2. Write Dockerfile</w:t>
      </w:r>
      <w:r w:rsidRPr="000600B8">
        <w:rPr>
          <w:sz w:val="28"/>
          <w:szCs w:val="28"/>
        </w:rPr>
        <w:br/>
        <w:t>3. Build image → docker build -t flask-app .</w:t>
      </w:r>
      <w:r w:rsidRPr="000600B8">
        <w:rPr>
          <w:sz w:val="28"/>
          <w:szCs w:val="28"/>
        </w:rPr>
        <w:br/>
        <w:t>4. Run container → docker run -d -p 5000:5000 flask-app</w:t>
      </w:r>
      <w:r w:rsidRPr="000600B8">
        <w:rPr>
          <w:sz w:val="28"/>
          <w:szCs w:val="28"/>
        </w:rPr>
        <w:br/>
        <w:t>5. Open browser → http://localhost:5000</w:t>
      </w:r>
    </w:p>
    <w:p w14:paraId="7CB16A16" w14:textId="77777777" w:rsidR="005B3455" w:rsidRPr="000600B8" w:rsidRDefault="00000000">
      <w:pPr>
        <w:rPr>
          <w:sz w:val="28"/>
          <w:szCs w:val="28"/>
        </w:rPr>
      </w:pPr>
      <w:r w:rsidRPr="000600B8">
        <w:rPr>
          <w:sz w:val="28"/>
          <w:szCs w:val="28"/>
        </w:rPr>
        <w:t>Explanation:</w:t>
      </w:r>
      <w:r w:rsidRPr="000600B8">
        <w:rPr>
          <w:sz w:val="28"/>
          <w:szCs w:val="28"/>
        </w:rPr>
        <w:br/>
        <w:t>• FROM = Base image</w:t>
      </w:r>
      <w:r w:rsidRPr="000600B8">
        <w:rPr>
          <w:sz w:val="28"/>
          <w:szCs w:val="28"/>
        </w:rPr>
        <w:br/>
        <w:t>• WORKDIR = Working folder</w:t>
      </w:r>
      <w:r w:rsidRPr="000600B8">
        <w:rPr>
          <w:sz w:val="28"/>
          <w:szCs w:val="28"/>
        </w:rPr>
        <w:br/>
        <w:t>• COPY = Copy files</w:t>
      </w:r>
      <w:r w:rsidRPr="000600B8">
        <w:rPr>
          <w:sz w:val="28"/>
          <w:szCs w:val="28"/>
        </w:rPr>
        <w:br/>
        <w:t>• RUN = Install packages</w:t>
      </w:r>
      <w:r w:rsidRPr="000600B8">
        <w:rPr>
          <w:sz w:val="28"/>
          <w:szCs w:val="28"/>
        </w:rPr>
        <w:br/>
        <w:t>• CMD = Run app</w:t>
      </w:r>
    </w:p>
    <w:sectPr w:rsidR="005B3455" w:rsidRPr="000600B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00841571">
    <w:abstractNumId w:val="8"/>
  </w:num>
  <w:num w:numId="2" w16cid:durableId="729231370">
    <w:abstractNumId w:val="6"/>
  </w:num>
  <w:num w:numId="3" w16cid:durableId="2006086427">
    <w:abstractNumId w:val="5"/>
  </w:num>
  <w:num w:numId="4" w16cid:durableId="522788193">
    <w:abstractNumId w:val="4"/>
  </w:num>
  <w:num w:numId="5" w16cid:durableId="744571424">
    <w:abstractNumId w:val="7"/>
  </w:num>
  <w:num w:numId="6" w16cid:durableId="265163075">
    <w:abstractNumId w:val="3"/>
  </w:num>
  <w:num w:numId="7" w16cid:durableId="1086074660">
    <w:abstractNumId w:val="2"/>
  </w:num>
  <w:num w:numId="8" w16cid:durableId="1690448124">
    <w:abstractNumId w:val="1"/>
  </w:num>
  <w:num w:numId="9" w16cid:durableId="1121423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0B8"/>
    <w:rsid w:val="0006063C"/>
    <w:rsid w:val="0012304C"/>
    <w:rsid w:val="0015074B"/>
    <w:rsid w:val="0029639D"/>
    <w:rsid w:val="00326F90"/>
    <w:rsid w:val="005B3455"/>
    <w:rsid w:val="009C3E6E"/>
    <w:rsid w:val="00AA1D8D"/>
    <w:rsid w:val="00B47730"/>
    <w:rsid w:val="00CB0664"/>
    <w:rsid w:val="00D23771"/>
    <w:rsid w:val="00E2147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6181253"/>
  <w14:defaultImageDpi w14:val="300"/>
  <w15:docId w15:val="{10372BA4-934E-4203-A321-66F795132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576</Words>
  <Characters>3288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3857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/>
  <cp:lastModifiedBy>Shreya Kale</cp:lastModifiedBy>
  <cp:revision>2</cp:revision>
  <dcterms:created xsi:type="dcterms:W3CDTF">2025-10-17T09:51:00Z</dcterms:created>
  <dcterms:modified xsi:type="dcterms:W3CDTF">2025-10-17T09:51:00Z</dcterms:modified>
  <cp:category/>
</cp:coreProperties>
</file>